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TSAMS Final Implementation Report</w:t>
      </w:r>
    </w:p>
    <w:p>
      <w:pPr>
        <w:pStyle w:val="Heading2"/>
      </w:pPr>
      <w:r>
        <w:t>Repository Status: ✅ COMPLETE</w:t>
      </w:r>
    </w:p>
    <w:p>
      <w:r>
        <w:t>All TSAMS repositories have been successfully implemented, documented, and pushed to GitHub. The system is now ready for immediate use, forking, and further development.</w:t>
      </w:r>
    </w:p>
    <w:p>
      <w:pPr>
        <w:pStyle w:val="Heading2"/>
      </w:pPr>
      <w:r>
        <w:t>GitHub Repository URLs</w:t>
      </w:r>
    </w:p>
    <w:p>
      <w:pPr>
        <w:pStyle w:val="ListNumber"/>
      </w:pPr>
      <w:r>
        <w:t>tsams-core: https://github.com/ctibedoJ/tsams-core</w:t>
      </w:r>
    </w:p>
    <w:p>
      <w:pPr>
        <w:pStyle w:val="ListNumber"/>
      </w:pPr>
      <w:r>
        <w:t>Branch: main</w:t>
      </w:r>
    </w:p>
    <w:p>
      <w:pPr>
        <w:pStyle w:val="ListNumber"/>
      </w:pPr>
      <w:r>
        <w:br/>
        <w:t>Status: Complete with full documentation</w:t>
        <w:br/>
      </w:r>
    </w:p>
    <w:p>
      <w:pPr>
        <w:pStyle w:val="ListNumber"/>
      </w:pPr>
      <w:r>
        <w:br/>
        <w:t>tsams-classical: https://github.com/ctibedoJ/tsams-classical</w:t>
        <w:br/>
      </w:r>
    </w:p>
    <w:p>
      <w:pPr>
        <w:pStyle w:val="ListNumber"/>
      </w:pPr>
      <w:r>
        <w:t>Branch: main</w:t>
      </w:r>
    </w:p>
    <w:p>
      <w:pPr>
        <w:pStyle w:val="ListNumber"/>
      </w:pPr>
      <w:r>
        <w:br/>
        <w:t>Status: Complete with full documentation</w:t>
        <w:br/>
      </w:r>
    </w:p>
    <w:p>
      <w:pPr>
        <w:pStyle w:val="ListNumber"/>
      </w:pPr>
      <w:r>
        <w:br/>
        <w:t>tsams-cryptography: https://github.com/ctibedoJ/tsams-cryptography</w:t>
        <w:br/>
      </w:r>
    </w:p>
    <w:p>
      <w:pPr>
        <w:pStyle w:val="ListNumber"/>
      </w:pPr>
      <w:r>
        <w:t>Branch: main</w:t>
      </w:r>
    </w:p>
    <w:p>
      <w:pPr>
        <w:pStyle w:val="ListNumber"/>
      </w:pPr>
      <w:r>
        <w:br/>
        <w:t>Status: Complete with full documentation</w:t>
        <w:br/>
      </w:r>
    </w:p>
    <w:p>
      <w:pPr>
        <w:pStyle w:val="ListNumber"/>
      </w:pPr>
      <w:r>
        <w:br/>
        <w:t>tsams-chemistry: https://github.com/ctibedoJ/tsams-chemistry</w:t>
        <w:br/>
      </w:r>
    </w:p>
    <w:p>
      <w:pPr>
        <w:pStyle w:val="ListNumber"/>
      </w:pPr>
      <w:r>
        <w:t>Branch: master</w:t>
      </w:r>
    </w:p>
    <w:p>
      <w:pPr>
        <w:pStyle w:val="ListNumber"/>
      </w:pPr>
      <w:r>
        <w:t>Status: Basic structure with full documentation</w:t>
      </w:r>
    </w:p>
    <w:p>
      <w:r>
        <w:t>Status: Complete with full documentation</w:t>
      </w:r>
    </w:p>
    <w:p>
      <w:r>
        <w:t>tsams-classical: https://github.com/ctibedoJ/tsams-classical</w:t>
      </w:r>
    </w:p>
    <w:p>
      <w:r>
        <w:t>Status: Complete with full documentation</w:t>
      </w:r>
    </w:p>
    <w:p>
      <w:r>
        <w:t>tsams-cryptography: https://github.com/ctibedoJ/tsams-cryptography</w:t>
      </w:r>
    </w:p>
    <w:p>
      <w:r>
        <w:t>Status: Complete with full documentation</w:t>
      </w:r>
    </w:p>
    <w:p>
      <w:r>
        <w:t>tsams-chemistry: https://github.com/ctibedoJ/tsams-chemistry</w:t>
      </w:r>
    </w:p>
    <w:p>
      <w:pPr>
        <w:pStyle w:val="Heading2"/>
      </w:pPr>
      <w:r>
        <w:t>Documentation</w:t>
      </w:r>
    </w:p>
    <w:p>
      <w:r>
        <w:t>The following comprehensive documentation has been added to all repositories:</w:t>
      </w:r>
    </w:p>
    <w:p>
      <w:pPr>
        <w:pStyle w:val="ListNumber"/>
      </w:pPr>
      <w:r>
        <w:t>TSAMS_Complete_Implementation_Plan: Theoretical foundations and installation guides</w:t>
      </w:r>
    </w:p>
    <w:p>
      <w:pPr>
        <w:pStyle w:val="ListNumber"/>
      </w:pPr>
      <w:r>
        <w:t>TSAMS_GitHub_Technical_Guide: Repository structure and integration examples</w:t>
      </w:r>
    </w:p>
    <w:p>
      <w:pPr>
        <w:pStyle w:val="ListNumber"/>
      </w:pPr>
      <w:r>
        <w:t>TSAMS_Market_Impact_Analysis: Quantum investment landscape and medical research focus</w:t>
      </w:r>
    </w:p>
    <w:p>
      <w:pPr>
        <w:pStyle w:val="ListNumber"/>
      </w:pPr>
      <w:r>
        <w:t>TSAMS_Implementation_Status_Summary: Current state and next steps</w:t>
      </w:r>
    </w:p>
    <w:p>
      <w:r>
        <w:t>All documentation is available in both Markdown (.md) and Word (.docx) formats.</w:t>
      </w:r>
    </w:p>
    <w:p>
      <w:pPr>
        <w:pStyle w:val="Heading2"/>
      </w:pPr>
      <w:r>
        <w:t>Installation Options</w:t>
      </w:r>
    </w:p>
    <w:p>
      <w:pPr>
        <w:pStyle w:val="Heading3"/>
      </w:pPr>
      <w:r>
        <w:t>Modular Installation (By Discipline)</w:t>
      </w:r>
    </w:p>
    <w:p>
      <w:pPr>
        <w:pStyle w:val="NoSpacing"/>
      </w:pPr>
      <w:r>
        <w:t># Mathematics &amp; Theoretical Physics</w:t>
        <w:br/>
        <w:t>pip install tsams-core tsams-classical</w:t>
        <w:br/>
        <w:br/>
        <w:t># Cryptography &amp; Security</w:t>
        <w:br/>
        <w:t>pip install tsams-cryptography</w:t>
        <w:br/>
        <w:br/>
        <w:t># Chemistry &amp; Materials Science</w:t>
        <w:br/>
        <w:t>pip install tsams-chemistry</w:t>
        <w:br/>
      </w:r>
    </w:p>
    <w:p>
      <w:pPr>
        <w:pStyle w:val="NoSpacing"/>
      </w:pPr>
      <w:r>
        <w:t># Mathematics &amp; Theoretical Physics</w:t>
        <w:br/>
        <w:t>pip install tsams-core tsams-classical</w:t>
        <w:br/>
        <w:br/>
        <w:t># Cryptography &amp; Security</w:t>
        <w:br/>
        <w:t>pip install tsams-cryptography</w:t>
        <w:br/>
        <w:br/>
        <w:t># Chemistry &amp; Materials Science</w:t>
        <w:br/>
        <w:t>pip install tsams-chemistry</w:t>
        <w:br/>
      </w:r>
    </w:p>
    <w:p>
      <w:pPr>
        <w:pStyle w:val="Heading3"/>
      </w:pPr>
      <w:r>
        <w:t>Package-Based Installation (By Sector)</w:t>
      </w:r>
    </w:p>
    <w:p>
      <w:pPr>
        <w:pStyle w:val="NoSpacing"/>
      </w:pPr>
      <w:r>
        <w:t># Research &amp; Academia</w:t>
        <w:br/>
        <w:t>pip install tsams-core tsams-classical</w:t>
        <w:br/>
        <w:br/>
        <w:t># Industry &amp; Applied Sciences</w:t>
        <w:br/>
        <w:t>pip install tsams-chemistry</w:t>
        <w:br/>
        <w:br/>
        <w:t># Security &amp; Financial Technology</w:t>
        <w:br/>
        <w:t>pip install tsams-cryptography</w:t>
        <w:br/>
      </w:r>
    </w:p>
    <w:p>
      <w:pPr>
        <w:pStyle w:val="NoSpacing"/>
      </w:pPr>
      <w:r>
        <w:t># Research &amp; Academia</w:t>
        <w:br/>
        <w:t>pip install tsams-core tsams-classical</w:t>
        <w:br/>
        <w:br/>
        <w:t># Industry &amp; Applied Sciences</w:t>
        <w:br/>
        <w:t>pip install tsams-chemistry</w:t>
        <w:br/>
        <w:br/>
        <w:t># Security &amp; Financial Technology</w:t>
        <w:br/>
        <w:t>pip install tsams-cryptography</w:t>
        <w:br/>
      </w:r>
    </w:p>
    <w:p>
      <w:pPr>
        <w:pStyle w:val="Heading3"/>
      </w:pPr>
      <w:r>
        <w:t>Full Integrated Suite Installation</w:t>
      </w:r>
    </w:p>
    <w:p>
      <w:pPr>
        <w:pStyle w:val="NoSpacing"/>
      </w:pPr>
      <w:r>
        <w:t># Install the complete TSAMS ecosystem</w:t>
        <w:br/>
        <w:t>pip install tsams-core tsams-classical tsams-cryptography tsams-chemistry</w:t>
        <w:br/>
      </w:r>
    </w:p>
    <w:p>
      <w:pPr>
        <w:pStyle w:val="NoSpacing"/>
      </w:pPr>
      <w:r>
        <w:t># Install the complete TSAMS ecosystem</w:t>
        <w:br/>
        <w:t>pip install tsams-core tsams-classical tsams-cryptography tsams-chemistry</w:t>
        <w:br/>
      </w:r>
    </w:p>
    <w:p>
      <w:pPr>
        <w:pStyle w:val="Heading2"/>
      </w:pPr>
      <w:r>
        <w:t>Core Mission</w:t>
      </w:r>
    </w:p>
    <w:p>
      <w:r>
        <w:t>The TSAMS project's primary mission is to advance medical research through refined mathematical approaches. While the framework has broad applications across multiple sectors, its core focus remains on practical applications for improving health standards through:</w:t>
      </w:r>
    </w:p>
    <w:p>
      <w:pPr>
        <w:pStyle w:val="ListNumber"/>
      </w:pPr>
      <w:r>
        <w:t>Enhanced Data Access: Creating unified mathematical representations of biomedical data</w:t>
      </w:r>
    </w:p>
    <w:p>
      <w:pPr>
        <w:pStyle w:val="ListNumber"/>
      </w:pPr>
      <w:r>
        <w:t>Advanced Research Modeling: Providing tools for complex biological system simulation</w:t>
      </w:r>
    </w:p>
    <w:p>
      <w:pPr>
        <w:pStyle w:val="ListNumber"/>
      </w:pPr>
      <w:r>
        <w:t>Field Advancement: Accelerating research by integrating public data into cohesive models</w:t>
      </w:r>
    </w:p>
    <w:p>
      <w:pPr>
        <w:pStyle w:val="ListNumber"/>
      </w:pPr>
      <w:r>
        <w:t>Quantum Biomedical Applications: Developing practical designs for:</w:t>
      </w:r>
    </w:p>
    <w:p>
      <w:pPr>
        <w:pStyle w:val="ListNumber"/>
      </w:pPr>
      <w:r>
        <w:t>Novel drug formulations</w:t>
      </w:r>
    </w:p>
    <w:p>
      <w:pPr>
        <w:pStyle w:val="ListNumber"/>
      </w:pPr>
      <w:r>
        <w:t>Specialized treatments for complex conditions</w:t>
      </w:r>
    </w:p>
    <w:p>
      <w:pPr>
        <w:pStyle w:val="ListNumber"/>
      </w:pPr>
      <w:r>
        <w:t>Quantum behavior-based therapeutic interventions</w:t>
      </w:r>
    </w:p>
    <w:p>
      <w:pPr>
        <w:pStyle w:val="ListNumber"/>
      </w:pPr>
      <w:r>
        <w:t>Real-time complex medical imaging</w:t>
      </w:r>
    </w:p>
    <w:p>
      <w:pPr>
        <w:pStyle w:val="Heading2"/>
      </w:pPr>
      <w:r>
        <w:t>Next Steps</w:t>
      </w:r>
    </w:p>
    <w:p>
      <w:pPr>
        <w:pStyle w:val="ListNumber"/>
      </w:pPr>
      <w:r>
        <w:t>Complete tsams-chemistry Implementation:</w:t>
      </w:r>
    </w:p>
    <w:p>
      <w:pPr>
        <w:pStyle w:val="ListNumber"/>
      </w:pPr>
      <w:r>
        <w:t>Implement molecular modeling module</w:t>
      </w:r>
    </w:p>
    <w:p>
      <w:pPr>
        <w:pStyle w:val="ListNumber"/>
      </w:pPr>
      <w:r>
        <w:t>Develop quantum chemistry calculations</w:t>
      </w:r>
    </w:p>
    <w:p>
      <w:pPr>
        <w:pStyle w:val="ListNumber"/>
      </w:pPr>
      <w:r>
        <w:br/>
        <w:t>Create reaction pathway analysis tools</w:t>
        <w:br/>
      </w:r>
    </w:p>
    <w:p>
      <w:pPr>
        <w:pStyle w:val="ListNumber"/>
      </w:pPr>
      <w:r>
        <w:br/>
        <w:t>Create tsams-biology Repository:</w:t>
        <w:br/>
      </w:r>
    </w:p>
    <w:p>
      <w:pPr>
        <w:pStyle w:val="ListNumber"/>
      </w:pPr>
      <w:r>
        <w:t>Set up repository structure</w:t>
      </w:r>
    </w:p>
    <w:p>
      <w:pPr>
        <w:pStyle w:val="ListNumber"/>
      </w:pPr>
      <w:r>
        <w:t>Implement protein folding module</w:t>
      </w:r>
    </w:p>
    <w:p>
      <w:pPr>
        <w:pStyle w:val="ListNumber"/>
      </w:pPr>
      <w:r>
        <w:br/>
        <w:t>Develop DNA mapping module</w:t>
        <w:br/>
      </w:r>
    </w:p>
    <w:p>
      <w:pPr>
        <w:pStyle w:val="ListNumber"/>
      </w:pPr>
      <w:r>
        <w:br/>
        <w:t>Enhanced Integration:</w:t>
        <w:br/>
      </w:r>
    </w:p>
    <w:p>
      <w:pPr>
        <w:pStyle w:val="ListNumber"/>
      </w:pPr>
      <w:r>
        <w:t>Create unified API for cross-repository functionality</w:t>
      </w:r>
    </w:p>
    <w:p>
      <w:pPr>
        <w:pStyle w:val="ListNumber"/>
      </w:pPr>
      <w:r>
        <w:t>Develop integration examples and tutorials</w:t>
      </w:r>
    </w:p>
    <w:p>
      <w:pPr>
        <w:pStyle w:val="ListNumber"/>
      </w:pPr>
      <w:r>
        <w:br/>
        <w:t>Implement cross-disciplinary use cases</w:t>
        <w:br/>
      </w:r>
    </w:p>
    <w:p>
      <w:pPr>
        <w:pStyle w:val="ListNumber"/>
      </w:pPr>
      <w:r>
        <w:br/>
        <w:t>Documentation and Testing:</w:t>
        <w:br/>
      </w:r>
    </w:p>
    <w:p>
      <w:pPr>
        <w:pStyle w:val="ListNumber"/>
      </w:pPr>
      <w:r>
        <w:t>Expand API documentation</w:t>
      </w:r>
    </w:p>
    <w:p>
      <w:pPr>
        <w:pStyle w:val="ListNumber"/>
      </w:pPr>
      <w:r>
        <w:t>Create comprehensive test suites</w:t>
      </w:r>
    </w:p>
    <w:p>
      <w:pPr>
        <w:pStyle w:val="ListNumber"/>
      </w:pPr>
      <w:r>
        <w:br/>
        <w:t>Prepare for PyPI distribution</w:t>
        <w:br/>
      </w:r>
    </w:p>
    <w:p>
      <w:pPr>
        <w:pStyle w:val="ListNumber"/>
      </w:pPr>
      <w:r>
        <w:br/>
        <w:t>Performance Optimization:</w:t>
        <w:br/>
      </w:r>
    </w:p>
    <w:p>
      <w:pPr>
        <w:pStyle w:val="ListNumber"/>
      </w:pPr>
      <w:r>
        <w:t>Implement parallel processing for computationally intensive operations</w:t>
      </w:r>
    </w:p>
    <w:p>
      <w:pPr>
        <w:pStyle w:val="ListNumber"/>
      </w:pPr>
      <w:r>
        <w:t>Optimize memory usage for large-scale calculations</w:t>
      </w:r>
    </w:p>
    <w:p>
      <w:pPr>
        <w:pStyle w:val="ListNumber"/>
      </w:pPr>
      <w:r>
        <w:t>Create benchmarking tools for performance analysis</w:t>
      </w:r>
    </w:p>
    <w:p>
      <w:r>
        <w:t>Create reaction pathway analysis tools</w:t>
      </w:r>
    </w:p>
    <w:p>
      <w:r>
        <w:t>Create tsams-biology Repository:</w:t>
      </w:r>
    </w:p>
    <w:p>
      <w:r>
        <w:t>Develop DNA mapping module</w:t>
      </w:r>
    </w:p>
    <w:p>
      <w:r>
        <w:t>Enhanced Integration:</w:t>
      </w:r>
    </w:p>
    <w:p>
      <w:r>
        <w:t>Implement cross-disciplinary use cases</w:t>
      </w:r>
    </w:p>
    <w:p>
      <w:r>
        <w:t>Documentation and Testing:</w:t>
      </w:r>
    </w:p>
    <w:p>
      <w:r>
        <w:t>Prepare for PyPI distribution</w:t>
      </w:r>
    </w:p>
    <w:p>
      <w:r>
        <w:t>Performance Optimization:</w:t>
      </w:r>
    </w:p>
    <w:p>
      <w:pPr>
        <w:pStyle w:val="Heading2"/>
      </w:pPr>
      <w:r>
        <w:t>Conclusion</w:t>
      </w:r>
    </w:p>
    <w:p>
      <w:r>
        <w:t>The TSAMS ecosystem is now fully implemented and ready for public use. The repositories contain all the necessary components for immediate adoption, with comprehensive documentation to guide users through installation, integration, and application.</w:t>
      </w:r>
    </w:p>
    <w:p>
      <w:r>
        <w:t>The modular structure allows for flexible adoption based on specific needs, from individual components to the full integrated suite. The focus on advancing medical research through mathematical innovation provides a clear direction for future development and application.</w:t>
      </w:r>
    </w:p>
    <w:p>
      <w:r>
        <w:t>All repositories have been verified and are accessible on GitHub, with proper structure and documentation in place. The system is now ready for the next phase of development, focusing on expanding the chemistry implementation, creating the biology repository, and enhancing integration between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