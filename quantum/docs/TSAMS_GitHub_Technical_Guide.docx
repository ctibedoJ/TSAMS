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TSAMS GitHub Technical Guide</w:t>
      </w:r>
    </w:p>
    <w:p>
      <w:pPr>
        <w:pStyle w:val="Heading2"/>
      </w:pPr>
      <w:r>
        <w:t>Repository Structure</w:t>
      </w:r>
    </w:p>
    <w:p>
      <w:r>
        <w:t>The TSAMS ecosystem is organized into multiple specialized repositories:</w:t>
      </w:r>
    </w:p>
    <w:p>
      <w:pPr>
        <w:pStyle w:val="Heading3"/>
      </w:pPr>
      <w:r>
        <w:t>1. tsams-core</w:t>
      </w:r>
    </w:p>
    <w:p>
      <w:r>
        <w:t>Repository: github.com/ctibedoJ/tsams-core</w:t>
      </w:r>
    </w:p>
    <w:p>
      <w:r>
        <w:t>Core mathematical structures and fundamental algorithms:</w:t>
      </w:r>
    </w:p>
    <w:p>
      <w:pPr>
        <w:pStyle w:val="NoSpacing"/>
      </w:pPr>
      <w:r>
        <w:t>tsams-core/</w:t>
        <w:br/>
        <w:t>├── tsams_core/</w:t>
        <w:br/>
        <w:t>│   ├── cyclotomic/</w:t>
        <w:br/>
        <w:t>│   │   ├── __init__.py</w:t>
        <w:br/>
        <w:t>│   │   ├── cyclotomic_field.py</w:t>
        <w:br/>
        <w:t>│   │   └── cyclotomic_utils.py</w:t>
        <w:br/>
        <w:t>│   ├── mobius/</w:t>
        <w:br/>
        <w:t>│   │   ├── __init__.py</w:t>
        <w:br/>
        <w:t>│   │   ├── mobius_transformation.py</w:t>
        <w:br/>
        <w:t>│   │   └── root_structures.py</w:t>
        <w:br/>
        <w:t>│   ├── state_space/</w:t>
        <w:br/>
        <w:t>│   │   ├── __init__.py</w:t>
        <w:br/>
        <w:t>│   │   ├── nodal_structure.py</w:t>
        <w:br/>
        <w:t>│   │   └── state_transitions.py</w:t>
        <w:br/>
        <w:t>│   ├── braid/</w:t>
        <w:br/>
        <w:t>│   │   ├── __init__.py</w:t>
        <w:br/>
        <w:t>│   │   ├── hair_braid_dynamics.py</w:t>
        <w:br/>
        <w:t>│   │   └── braid_operations.py</w:t>
        <w:br/>
        <w:t>│   ├── hyperbolic/</w:t>
        <w:br/>
        <w:t>│   │   ├── __init__.py</w:t>
        <w:br/>
        <w:t>│   │   ├── hyperbolic_priming.py</w:t>
        <w:br/>
        <w:t>│   │   └── optimization.py</w:t>
        <w:br/>
        <w:t>│   └── visualization/</w:t>
        <w:br/>
        <w:t>│       ├── __init__.py</w:t>
        <w:br/>
        <w:t>│       ├── field_visualizer.py</w:t>
        <w:br/>
        <w:t>│       └── transformation_plotter.py</w:t>
        <w:br/>
        <w:t>├── examples/</w:t>
        <w:br/>
        <w:t>│   ├── cyclotomic_examples.py</w:t>
        <w:br/>
        <w:t>│   ├── mobius_examples.py</w:t>
        <w:br/>
        <w:t>│   └── state_space_examples.py</w:t>
        <w:br/>
        <w:t>├── tests/</w:t>
        <w:br/>
        <w:t>│   ├── test_cyclotomic.py</w:t>
        <w:br/>
        <w:t>│   ├── test_mobius.py</w:t>
        <w:br/>
        <w:t>│   └── test_state_space.py</w:t>
        <w:br/>
        <w:t>├── docs/</w:t>
        <w:br/>
        <w:t>│   ├── api_reference.md</w:t>
        <w:br/>
        <w:t>│   └── getting_started.md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NoSpacing"/>
      </w:pPr>
      <w:r>
        <w:t>tsams-core/</w:t>
        <w:br/>
        <w:t>├── tsams_core/</w:t>
        <w:br/>
        <w:t>│   ├── cyclotomic/</w:t>
        <w:br/>
        <w:t>│   │   ├── __init__.py</w:t>
        <w:br/>
        <w:t>│   │   ├── cyclotomic_field.py</w:t>
        <w:br/>
        <w:t>│   │   └── cyclotomic_utils.py</w:t>
        <w:br/>
        <w:t>│   ├── mobius/</w:t>
        <w:br/>
        <w:t>│   │   ├── __init__.py</w:t>
        <w:br/>
        <w:t>│   │   ├── mobius_transformation.py</w:t>
        <w:br/>
        <w:t>│   │   └── root_structures.py</w:t>
        <w:br/>
        <w:t>│   ├── state_space/</w:t>
        <w:br/>
        <w:t>│   │   ├── __init__.py</w:t>
        <w:br/>
        <w:t>│   │   ├── nodal_structure.py</w:t>
        <w:br/>
        <w:t>│   │   └── state_transitions.py</w:t>
        <w:br/>
        <w:t>│   ├── braid/</w:t>
        <w:br/>
        <w:t>│   │   ├── __init__.py</w:t>
        <w:br/>
        <w:t>│   │   ├── hair_braid_dynamics.py</w:t>
        <w:br/>
        <w:t>│   │   └── braid_operations.py</w:t>
        <w:br/>
        <w:t>│   ├── hyperbolic/</w:t>
        <w:br/>
        <w:t>│   │   ├── __init__.py</w:t>
        <w:br/>
        <w:t>│   │   ├── hyperbolic_priming.py</w:t>
        <w:br/>
        <w:t>│   │   └── optimization.py</w:t>
        <w:br/>
        <w:t>│   └── visualization/</w:t>
        <w:br/>
        <w:t>│       ├── __init__.py</w:t>
        <w:br/>
        <w:t>│       ├── field_visualizer.py</w:t>
        <w:br/>
        <w:t>│       └── transformation_plotter.py</w:t>
        <w:br/>
        <w:t>├── examples/</w:t>
        <w:br/>
        <w:t>│   ├── cyclotomic_examples.py</w:t>
        <w:br/>
        <w:t>│   ├── mobius_examples.py</w:t>
        <w:br/>
        <w:t>│   └── state_space_examples.py</w:t>
        <w:br/>
        <w:t>├── tests/</w:t>
        <w:br/>
        <w:t>│   ├── test_cyclotomic.py</w:t>
        <w:br/>
        <w:t>│   ├── test_mobius.py</w:t>
        <w:br/>
        <w:t>│   └── test_state_space.py</w:t>
        <w:br/>
        <w:t>├── docs/</w:t>
        <w:br/>
        <w:t>│   ├── api_reference.md</w:t>
        <w:br/>
        <w:t>│   └── getting_started.md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Heading3"/>
      </w:pPr>
      <w:r>
        <w:t>2. tsams-classical</w:t>
      </w:r>
    </w:p>
    <w:p>
      <w:r>
        <w:t>Repository: github.com/ctibedoJ/tsams-classical</w:t>
      </w:r>
    </w:p>
    <w:p>
      <w:r>
        <w:t>Classical mathematical implementations:</w:t>
      </w:r>
    </w:p>
    <w:p>
      <w:pPr>
        <w:pStyle w:val="NoSpacing"/>
      </w:pPr>
      <w:r>
        <w:t>tsams-classical/</w:t>
        <w:br/>
        <w:t>├── tsams_classical/</w:t>
        <w:br/>
        <w:t>│   ├── dedekind/</w:t>
        <w:br/>
        <w:t>│   │   ├── __init__.py</w:t>
        <w:br/>
        <w:t>│   │   ├── dedekind_cut.py</w:t>
        <w:br/>
        <w:t>│   │   └── continuity.py</w:t>
        <w:br/>
        <w:t>│   ├── prime/</w:t>
        <w:br/>
        <w:t>│   │   ├── __init__.py</w:t>
        <w:br/>
        <w:t>│   │   ├── prime_distribution.py</w:t>
        <w:br/>
        <w:t>│   │   └── prime_utils.py</w:t>
        <w:br/>
        <w:t>│   ├── braid/</w:t>
        <w:br/>
        <w:t>│   │   ├── __init__.py</w:t>
        <w:br/>
        <w:t>│   │   ├── braid_group.py</w:t>
        <w:br/>
        <w:t>│   │   ├── braid_word.py</w:t>
        <w:br/>
        <w:t>│   │   ├── braid_invariants.py</w:t>
        <w:br/>
        <w:t>│   │   └── braid_operations.py</w:t>
        <w:br/>
        <w:t>│   └── septimal/</w:t>
        <w:br/>
        <w:t>│       ├── __init__.py</w:t>
        <w:br/>
        <w:t>│       ├── septimal_structures.py</w:t>
        <w:br/>
        <w:t>│       ├── septimal_lattice.py</w:t>
        <w:br/>
        <w:t>│       └── septimal_operations.py</w:t>
        <w:br/>
        <w:t>├── examples/</w:t>
        <w:br/>
        <w:t>│   ├── dedekind_examples.py</w:t>
        <w:br/>
        <w:t>│   ├── prime_examples.py</w:t>
        <w:br/>
        <w:t>│   └── braid_examples.py</w:t>
        <w:br/>
        <w:t>├── tests/</w:t>
        <w:br/>
        <w:t>│   ├── test_dedekind.py</w:t>
        <w:br/>
        <w:t>│   ├── test_prime.py</w:t>
        <w:br/>
        <w:t>│   └── test_braid.py</w:t>
        <w:br/>
        <w:t>├── docs/</w:t>
        <w:br/>
        <w:t>│   ├── api_reference.md</w:t>
        <w:br/>
        <w:t>│   └── mathematical_foundations.md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NoSpacing"/>
      </w:pPr>
      <w:r>
        <w:t>tsams-classical/</w:t>
        <w:br/>
        <w:t>├── tsams_classical/</w:t>
        <w:br/>
        <w:t>│   ├── dedekind/</w:t>
        <w:br/>
        <w:t>│   │   ├── __init__.py</w:t>
        <w:br/>
        <w:t>│   │   ├── dedekind_cut.py</w:t>
        <w:br/>
        <w:t>│   │   └── continuity.py</w:t>
        <w:br/>
        <w:t>│   ├── prime/</w:t>
        <w:br/>
        <w:t>│   │   ├── __init__.py</w:t>
        <w:br/>
        <w:t>│   │   ├── prime_distribution.py</w:t>
        <w:br/>
        <w:t>│   │   └── prime_utils.py</w:t>
        <w:br/>
        <w:t>│   ├── braid/</w:t>
        <w:br/>
        <w:t>│   │   ├── __init__.py</w:t>
        <w:br/>
        <w:t>│   │   ├── braid_group.py</w:t>
        <w:br/>
        <w:t>│   │   ├── braid_word.py</w:t>
        <w:br/>
        <w:t>│   │   ├── braid_invariants.py</w:t>
        <w:br/>
        <w:t>│   │   └── braid_operations.py</w:t>
        <w:br/>
        <w:t>│   └── septimal/</w:t>
        <w:br/>
        <w:t>│       ├── __init__.py</w:t>
        <w:br/>
        <w:t>│       ├── septimal_structures.py</w:t>
        <w:br/>
        <w:t>│       ├── septimal_lattice.py</w:t>
        <w:br/>
        <w:t>│       └── septimal_operations.py</w:t>
        <w:br/>
        <w:t>├── examples/</w:t>
        <w:br/>
        <w:t>│   ├── dedekind_examples.py</w:t>
        <w:br/>
        <w:t>│   ├── prime_examples.py</w:t>
        <w:br/>
        <w:t>│   └── braid_examples.py</w:t>
        <w:br/>
        <w:t>├── tests/</w:t>
        <w:br/>
        <w:t>│   ├── test_dedekind.py</w:t>
        <w:br/>
        <w:t>│   ├── test_prime.py</w:t>
        <w:br/>
        <w:t>│   └── test_braid.py</w:t>
        <w:br/>
        <w:t>├── docs/</w:t>
        <w:br/>
        <w:t>│   ├── api_reference.md</w:t>
        <w:br/>
        <w:t>│   └── mathematical_foundations.md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Heading3"/>
      </w:pPr>
      <w:r>
        <w:t>3. tsams-cryptography</w:t>
      </w:r>
    </w:p>
    <w:p>
      <w:r>
        <w:t>Repository: github.com/ctibedoJ/tsams-cryptography</w:t>
      </w:r>
    </w:p>
    <w:p>
      <w:r>
        <w:t>Cryptographic applications:</w:t>
      </w:r>
    </w:p>
    <w:p>
      <w:pPr>
        <w:pStyle w:val="NoSpacing"/>
      </w:pPr>
      <w:r>
        <w:t>tsams-cryptography/</w:t>
        <w:br/>
        <w:t>├── tsams_cryptography/</w:t>
        <w:br/>
        <w:t>│   ├── ecdlp/</w:t>
        <w:br/>
        <w:t>│   │   ├── __init__.py</w:t>
        <w:br/>
        <w:t>│   │   ├── ecdlp_solver.py</w:t>
        <w:br/>
        <w:t>│   │   └── optimization.py</w:t>
        <w:br/>
        <w:t>│   ├── lattice/</w:t>
        <w:br/>
        <w:t>│   │   ├── __init__.py</w:t>
        <w:br/>
        <w:t>│   │   ├── lattice_encryption.py</w:t>
        <w:br/>
        <w:t>│   │   └── lattice_utils.py</w:t>
        <w:br/>
        <w:t>│   ├── hash/</w:t>
        <w:br/>
        <w:t>│   │   ├── __init__.py</w:t>
        <w:br/>
        <w:t>│   │   ├── hash_signatures.py</w:t>
        <w:br/>
        <w:t>│   │   └── merkle_tree.py</w:t>
        <w:br/>
        <w:t>│   ├── code/</w:t>
        <w:br/>
        <w:t>│   │   ├── __init__.py</w:t>
        <w:br/>
        <w:t>│   │   ├── code_encryption.py</w:t>
        <w:br/>
        <w:t>│   │   └── error_correction.py</w:t>
        <w:br/>
        <w:t>│   └── utils/</w:t>
        <w:br/>
        <w:t>│       ├── __init__.py</w:t>
        <w:br/>
        <w:t>│       ├── elliptic_curves.py</w:t>
        <w:br/>
        <w:t>│       └── finite_fields.py</w:t>
        <w:br/>
        <w:t>├── examples/</w:t>
        <w:br/>
        <w:t>│   ├── ecdlp_examples.py</w:t>
        <w:br/>
        <w:t>│   ├── lattice_examples.py</w:t>
        <w:br/>
        <w:t>│   └── hash_examples.py</w:t>
        <w:br/>
        <w:t>├── tests/</w:t>
        <w:br/>
        <w:t>│   ├── test_ecdlp.py</w:t>
        <w:br/>
        <w:t>│   ├── test_lattice.py</w:t>
        <w:br/>
        <w:t>│   └── test_hash.py</w:t>
        <w:br/>
        <w:t>├── docs/</w:t>
        <w:br/>
        <w:t>│   ├── cryptography_guide.md</w:t>
        <w:br/>
        <w:t>│   └── security_analysis.md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NoSpacing"/>
      </w:pPr>
      <w:r>
        <w:t>tsams-cryptography/</w:t>
        <w:br/>
        <w:t>├── tsams_cryptography/</w:t>
        <w:br/>
        <w:t>│   ├── ecdlp/</w:t>
        <w:br/>
        <w:t>│   │   ├── __init__.py</w:t>
        <w:br/>
        <w:t>│   │   ├── ecdlp_solver.py</w:t>
        <w:br/>
        <w:t>│   │   └── optimization.py</w:t>
        <w:br/>
        <w:t>│   ├── lattice/</w:t>
        <w:br/>
        <w:t>│   │   ├── __init__.py</w:t>
        <w:br/>
        <w:t>│   │   ├── lattice_encryption.py</w:t>
        <w:br/>
        <w:t>│   │   └── lattice_utils.py</w:t>
        <w:br/>
        <w:t>│   ├── hash/</w:t>
        <w:br/>
        <w:t>│   │   ├── __init__.py</w:t>
        <w:br/>
        <w:t>│   │   ├── hash_signatures.py</w:t>
        <w:br/>
        <w:t>│   │   └── merkle_tree.py</w:t>
        <w:br/>
        <w:t>│   ├── code/</w:t>
        <w:br/>
        <w:t>│   │   ├── __init__.py</w:t>
        <w:br/>
        <w:t>│   │   ├── code_encryption.py</w:t>
        <w:br/>
        <w:t>│   │   └── error_correction.py</w:t>
        <w:br/>
        <w:t>│   └── utils/</w:t>
        <w:br/>
        <w:t>│       ├── __init__.py</w:t>
        <w:br/>
        <w:t>│       ├── elliptic_curves.py</w:t>
        <w:br/>
        <w:t>│       └── finite_fields.py</w:t>
        <w:br/>
        <w:t>├── examples/</w:t>
        <w:br/>
        <w:t>│   ├── ecdlp_examples.py</w:t>
        <w:br/>
        <w:t>│   ├── lattice_examples.py</w:t>
        <w:br/>
        <w:t>│   └── hash_examples.py</w:t>
        <w:br/>
        <w:t>├── tests/</w:t>
        <w:br/>
        <w:t>│   ├── test_ecdlp.py</w:t>
        <w:br/>
        <w:t>│   ├── test_lattice.py</w:t>
        <w:br/>
        <w:t>│   └── test_hash.py</w:t>
        <w:br/>
        <w:t>├── docs/</w:t>
        <w:br/>
        <w:t>│   ├── cryptography_guide.md</w:t>
        <w:br/>
        <w:t>│   └── security_analysis.md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Heading3"/>
      </w:pPr>
      <w:r>
        <w:t>4. tsams-chemistry</w:t>
      </w:r>
    </w:p>
    <w:p>
      <w:r>
        <w:t>Repository: github.com/ctibedoJ/tsams-chemistry</w:t>
      </w:r>
    </w:p>
    <w:p>
      <w:r>
        <w:t>Chemical applications:</w:t>
      </w:r>
    </w:p>
    <w:p>
      <w:pPr>
        <w:pStyle w:val="NoSpacing"/>
      </w:pPr>
      <w:r>
        <w:t>tsams-chemistry/</w:t>
        <w:br/>
        <w:t>├── tsams_chemistry/</w:t>
        <w:br/>
        <w:t>│   ├── molecular/</w:t>
        <w:br/>
        <w:t>│   │   ├── __init__.py</w:t>
        <w:br/>
        <w:t>│   │   ├── molecular_modeling.py</w:t>
        <w:br/>
        <w:t>│   │   └── energy_minimization.py</w:t>
        <w:br/>
        <w:t>│   ├── quantum/</w:t>
        <w:br/>
        <w:t>│   │   ├── __init__.py</w:t>
        <w:br/>
        <w:t>│   │   ├── quantum_chemistry.py</w:t>
        <w:br/>
        <w:t>│   │   └── orbital_calculations.py</w:t>
        <w:br/>
        <w:t>│   ├── reaction/</w:t>
        <w:br/>
        <w:t>│   │   ├── __init__.py</w:t>
        <w:br/>
        <w:t>│   │   ├── reaction_pathways.py</w:t>
        <w:br/>
        <w:t>│   │   └── transition_states.py</w:t>
        <w:br/>
        <w:t>│   └── visualization/</w:t>
        <w:br/>
        <w:t>│       ├── __init__.py</w:t>
        <w:br/>
        <w:t>│       ├── molecular_visualizer.py</w:t>
        <w:br/>
        <w:t>│       └── reaction_plotter.py</w:t>
        <w:br/>
        <w:t>├── examples/</w:t>
        <w:br/>
        <w:t>│   ├── molecular_examples.py</w:t>
        <w:br/>
        <w:t>│   ├── quantum_examples.py</w:t>
        <w:br/>
        <w:t>│   └── reaction_examples.py</w:t>
        <w:br/>
        <w:t>├── tests/</w:t>
        <w:br/>
        <w:t>│   ├── test_molecular.py</w:t>
        <w:br/>
        <w:t>│   ├── test_quantum.py</w:t>
        <w:br/>
        <w:t>│   └── test_reaction.py</w:t>
        <w:br/>
        <w:t>├── docs/</w:t>
        <w:br/>
        <w:t>│   ├── chemistry_guide.md</w:t>
        <w:br/>
        <w:t>│   └── application_examples.md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NoSpacing"/>
      </w:pPr>
      <w:r>
        <w:t>tsams-chemistry/</w:t>
        <w:br/>
        <w:t>├── tsams_chemistry/</w:t>
        <w:br/>
        <w:t>│   ├── molecular/</w:t>
        <w:br/>
        <w:t>│   │   ├── __init__.py</w:t>
        <w:br/>
        <w:t>│   │   ├── molecular_modeling.py</w:t>
        <w:br/>
        <w:t>│   │   └── energy_minimization.py</w:t>
        <w:br/>
        <w:t>│   ├── quantum/</w:t>
        <w:br/>
        <w:t>│   │   ├── __init__.py</w:t>
        <w:br/>
        <w:t>│   │   ├── quantum_chemistry.py</w:t>
        <w:br/>
        <w:t>│   │   └── orbital_calculations.py</w:t>
        <w:br/>
        <w:t>│   ├── reaction/</w:t>
        <w:br/>
        <w:t>│   │   ├── __init__.py</w:t>
        <w:br/>
        <w:t>│   │   ├── reaction_pathways.py</w:t>
        <w:br/>
        <w:t>│   │   └── transition_states.py</w:t>
        <w:br/>
        <w:t>│   └── visualization/</w:t>
        <w:br/>
        <w:t>│       ├── __init__.py</w:t>
        <w:br/>
        <w:t>│       ├── molecular_visualizer.py</w:t>
        <w:br/>
        <w:t>│       └── reaction_plotter.py</w:t>
        <w:br/>
        <w:t>├── examples/</w:t>
        <w:br/>
        <w:t>│   ├── molecular_examples.py</w:t>
        <w:br/>
        <w:t>│   ├── quantum_examples.py</w:t>
        <w:br/>
        <w:t>│   └── reaction_examples.py</w:t>
        <w:br/>
        <w:t>├── tests/</w:t>
        <w:br/>
        <w:t>│   ├── test_molecular.py</w:t>
        <w:br/>
        <w:t>│   ├── test_quantum.py</w:t>
        <w:br/>
        <w:t>│   └── test_reaction.py</w:t>
        <w:br/>
        <w:t>├── docs/</w:t>
        <w:br/>
        <w:t>│   ├── chemistry_guide.md</w:t>
        <w:br/>
        <w:t>│   └── application_examples.md</w:t>
        <w:br/>
        <w:t>├── setup.py</w:t>
        <w:br/>
        <w:t>├── requirements.txt</w:t>
        <w:br/>
        <w:t>├── README.md</w:t>
        <w:br/>
        <w:t>└── LICENSE</w:t>
        <w:br/>
      </w:r>
    </w:p>
    <w:p>
      <w:pPr>
        <w:pStyle w:val="Heading2"/>
      </w:pPr>
      <w:r>
        <w:t>Installation &amp; Usage</w:t>
      </w:r>
    </w:p>
    <w:p>
      <w:pPr>
        <w:pStyle w:val="Heading3"/>
      </w:pPr>
      <w:r>
        <w:t>Prerequisites</w:t>
      </w:r>
    </w:p>
    <w:p>
      <w:pPr>
        <w:pStyle w:val="ListBullet"/>
      </w:pPr>
      <w:r>
        <w:t>Python 3.8+</w:t>
      </w:r>
    </w:p>
    <w:p>
      <w:pPr>
        <w:pStyle w:val="ListBullet"/>
      </w:pPr>
      <w:r>
        <w:t>pip package manager</w:t>
      </w:r>
    </w:p>
    <w:p>
      <w:pPr>
        <w:pStyle w:val="ListBullet"/>
      </w:pPr>
      <w:r>
        <w:t>Git (for development)</w:t>
      </w:r>
    </w:p>
    <w:p>
      <w:pPr>
        <w:pStyle w:val="Heading3"/>
      </w:pPr>
      <w:r>
        <w:t>Basic Installation</w:t>
      </w:r>
    </w:p>
    <w:p>
      <w:pPr>
        <w:pStyle w:val="NoSpacing"/>
      </w:pPr>
      <w:r>
        <w:t># Install individual packages</w:t>
        <w:br/>
        <w:t>pip install tsams-core</w:t>
        <w:br/>
        <w:t>pip install tsams-classical</w:t>
        <w:br/>
        <w:t>pip install tsams-cryptography</w:t>
        <w:br/>
        <w:t>pip install tsams-chemistry</w:t>
        <w:br/>
        <w:br/>
        <w:t># Or install all packages at once</w:t>
        <w:br/>
        <w:t>pip install tsams-core tsams-classical tsams-cryptography tsams-chemistry</w:t>
        <w:br/>
      </w:r>
    </w:p>
    <w:p>
      <w:pPr>
        <w:pStyle w:val="NoSpacing"/>
      </w:pPr>
      <w:r>
        <w:t># Install individual packages</w:t>
        <w:br/>
        <w:t>pip install tsams-core</w:t>
        <w:br/>
        <w:t>pip install tsams-classical</w:t>
        <w:br/>
        <w:t>pip install tsams-cryptography</w:t>
        <w:br/>
        <w:t>pip install tsams-chemistry</w:t>
        <w:br/>
        <w:br/>
        <w:t># Or install all packages at once</w:t>
        <w:br/>
        <w:t>pip install tsams-core tsams-classical tsams-cryptography tsams-chemistry</w:t>
        <w:br/>
      </w:r>
    </w:p>
    <w:p>
      <w:pPr>
        <w:pStyle w:val="Heading3"/>
      </w:pPr>
      <w:r>
        <w:t>Development Installation</w:t>
      </w:r>
    </w:p>
    <w:p>
      <w:pPr>
        <w:pStyle w:val="NoSpacing"/>
      </w:pPr>
      <w:r>
        <w:t># Clone repositories</w:t>
        <w:br/>
        <w:t>git clone https://github.com/ctibedoJ/tsams-core.git</w:t>
        <w:br/>
        <w:t>git clone https://github.com/ctibedoJ/tsams-classical.git</w:t>
        <w:br/>
        <w:t>git clone https://github.com/ctibedoJ/tsams-cryptography.git</w:t>
        <w:br/>
        <w:t>git clone https://github.com/ctibedoJ/tsams-chemistry.git</w:t>
        <w:br/>
        <w:br/>
        <w:t># Install in development mode</w:t>
        <w:br/>
        <w:t>cd tsams-core</w:t>
        <w:br/>
        <w:t>pip install -e .</w:t>
        <w:br/>
      </w:r>
    </w:p>
    <w:p>
      <w:pPr>
        <w:pStyle w:val="NoSpacing"/>
      </w:pPr>
      <w:r>
        <w:t># Clone repositories</w:t>
        <w:br/>
        <w:t>git clone https://github.com/ctibedoJ/tsams-core.git</w:t>
        <w:br/>
        <w:t>git clone https://github.com/ctibedoJ/tsams-classical.git</w:t>
        <w:br/>
        <w:t>git clone https://github.com/ctibedoJ/tsams-cryptography.git</w:t>
        <w:br/>
        <w:t>git clone https://github.com/ctibedoJ/tsams-chemistry.git</w:t>
        <w:br/>
        <w:br/>
        <w:t># Install in development mode</w:t>
        <w:br/>
        <w:t>cd tsams-core</w:t>
        <w:br/>
        <w:t>pip install -e .</w:t>
        <w:br/>
      </w:r>
    </w:p>
    <w:p>
      <w:pPr>
        <w:pStyle w:val="Heading2"/>
      </w:pPr>
      <w:r>
        <w:t>Integration Examples</w:t>
      </w:r>
    </w:p>
    <w:p>
      <w:pPr>
        <w:pStyle w:val="Heading3"/>
      </w:pPr>
      <w:r>
        <w:t>Cross-Repository Integration</w:t>
      </w:r>
    </w:p>
    <w:p>
      <w:pPr>
        <w:pStyle w:val="NoSpacing"/>
      </w:pPr>
      <w:r>
        <w:t># Combining core and classical components</w:t>
        <w:br/>
        <w:t>from tsams_core.cyclotomic import CyclotomicField</w:t>
        <w:br/>
        <w:t>from tsams_classical.prime import PrimeDistribution</w:t>
        <w:br/>
        <w:br/>
        <w:t># Create a cyclotomic field</w:t>
        <w:br/>
        <w:t>field = CyclotomicField(conductor=7)</w:t>
        <w:br/>
        <w:br/>
        <w:t># Use prime distribution with cyclotomic field</w:t>
        <w:br/>
        <w:t>prime_dist = PrimeDistribution()</w:t>
        <w:br/>
        <w:t>result = prime_dist.analyze_with_cyclotomic(field)</w:t>
        <w:br/>
      </w:r>
    </w:p>
    <w:p>
      <w:pPr>
        <w:pStyle w:val="NoSpacing"/>
      </w:pPr>
      <w:r>
        <w:t># Combining core and classical components</w:t>
        <w:br/>
        <w:t>from tsams_core.cyclotomic import CyclotomicField</w:t>
        <w:br/>
        <w:t>from tsams_classical.prime import PrimeDistribution</w:t>
        <w:br/>
        <w:br/>
        <w:t># Create a cyclotomic field</w:t>
        <w:br/>
        <w:t>field = CyclotomicField(conductor=7)</w:t>
        <w:br/>
        <w:br/>
        <w:t># Use prime distribution with cyclotomic field</w:t>
        <w:br/>
        <w:t>prime_dist = PrimeDistribution()</w:t>
        <w:br/>
        <w:t>result = prime_dist.analyze_with_cyclotomic(field)</w:t>
        <w:br/>
      </w:r>
    </w:p>
    <w:p>
      <w:pPr>
        <w:pStyle w:val="Heading3"/>
      </w:pPr>
      <w:r>
        <w:t>Cryptographic Application</w:t>
      </w:r>
    </w:p>
    <w:p>
      <w:pPr>
        <w:pStyle w:val="NoSpacing"/>
      </w:pPr>
      <w:r>
        <w:t># Using ECDLP solver</w:t>
        <w:br/>
        <w:t>from tsams_cryptography.ecdlp import ECDLPSolver</w:t>
        <w:br/>
        <w:t>from tsams_cryptography.utils import EllipticCurve</w:t>
        <w:br/>
        <w:br/>
        <w:t># Define curve parameters</w:t>
        <w:br/>
        <w:t>curve = EllipticCurve(a=2, b=3, p=97)</w:t>
        <w:br/>
        <w:br/>
        <w:t># Create and run solver</w:t>
        <w:br/>
        <w:t>solver = ECDLPSolver(curve)</w:t>
        <w:br/>
        <w:t>result = solver.solve(point_p=(3, 6), point_q=(80, 10))</w:t>
        <w:br/>
      </w:r>
    </w:p>
    <w:p>
      <w:pPr>
        <w:pStyle w:val="NoSpacing"/>
      </w:pPr>
      <w:r>
        <w:t># Using ECDLP solver</w:t>
        <w:br/>
        <w:t>from tsams_cryptography.ecdlp import ECDLPSolver</w:t>
        <w:br/>
        <w:t>from tsams_cryptography.utils import EllipticCurve</w:t>
        <w:br/>
        <w:br/>
        <w:t># Define curve parameters</w:t>
        <w:br/>
        <w:t>curve = EllipticCurve(a=2, b=3, p=97)</w:t>
        <w:br/>
        <w:br/>
        <w:t># Create and run solver</w:t>
        <w:br/>
        <w:t>solver = ECDLPSolver(curve)</w:t>
        <w:br/>
        <w:t>result = solver.solve(point_p=(3, 6), point_q=(80, 10))</w:t>
        <w:br/>
      </w:r>
    </w:p>
    <w:p>
      <w:pPr>
        <w:pStyle w:val="Heading3"/>
      </w:pPr>
      <w:r>
        <w:t>Chemistry Application</w:t>
      </w:r>
    </w:p>
    <w:p>
      <w:pPr>
        <w:pStyle w:val="NoSpacing"/>
      </w:pPr>
      <w:r>
        <w:t># Molecular modeling with quantum components</w:t>
        <w:br/>
        <w:t>from tsams_chemistry.molecular import MolecularModel</w:t>
        <w:br/>
        <w:t>from tsams_chemistry.quantum import QuantumChemistry</w:t>
        <w:br/>
        <w:br/>
        <w:t># Create molecular model</w:t>
        <w:br/>
        <w:t>model = MolecularModel("C6H6")  # Benzene</w:t>
        <w:br/>
        <w:br/>
        <w:t># Apply quantum chemistry calculations</w:t>
        <w:br/>
        <w:t>qc = QuantumChemistry()</w:t>
        <w:br/>
        <w:t>energy = qc.calculate_energy(model)</w:t>
        <w:br/>
      </w:r>
    </w:p>
    <w:p>
      <w:pPr>
        <w:pStyle w:val="NoSpacing"/>
      </w:pPr>
      <w:r>
        <w:t># Molecular modeling with quantum components</w:t>
        <w:br/>
        <w:t>from tsams_chemistry.molecular import MolecularModel</w:t>
        <w:br/>
        <w:t>from tsams_chemistry.quantum import QuantumChemistry</w:t>
        <w:br/>
        <w:br/>
        <w:t># Create molecular model</w:t>
        <w:br/>
        <w:t>model = MolecularModel("C6H6")  # Benzene</w:t>
        <w:br/>
        <w:br/>
        <w:t># Apply quantum chemistry calculations</w:t>
        <w:br/>
        <w:t>qc = QuantumChemistry()</w:t>
        <w:br/>
        <w:t>energy = qc.calculate_energy(model)</w:t>
        <w:br/>
      </w:r>
    </w:p>
    <w:p>
      <w:pPr>
        <w:pStyle w:val="Heading2"/>
      </w:pPr>
      <w:r>
        <w:t>Contributing</w:t>
      </w:r>
    </w:p>
    <w:p>
      <w:pPr>
        <w:pStyle w:val="ListNumber"/>
      </w:pPr>
      <w:r>
        <w:t>Fork the repository</w:t>
      </w:r>
    </w:p>
    <w:p>
      <w:pPr>
        <w:pStyle w:val="ListNumber"/>
      </w:pPr>
      <w:r>
        <w:t>Create a feature branch: git checkout -b feature-name</w:t>
      </w:r>
    </w:p>
    <w:p>
      <w:pPr>
        <w:pStyle w:val="ListNumber"/>
      </w:pPr>
      <w:r>
        <w:t>Commit changes: git commit -m 'Add feature'</w:t>
      </w:r>
    </w:p>
    <w:p>
      <w:pPr>
        <w:pStyle w:val="ListNumber"/>
      </w:pPr>
      <w:r>
        <w:t>Push to branch: git push origin feature-name</w:t>
      </w:r>
    </w:p>
    <w:p>
      <w:pPr>
        <w:pStyle w:val="ListNumber"/>
      </w:pPr>
      <w:r>
        <w:t>Submit a pull request</w:t>
      </w:r>
    </w:p>
    <w:p>
      <w:pPr>
        <w:pStyle w:val="NoSpacing"/>
      </w:pPr>
      <w:r>
        <w:t>git checkout -b feature-name</w:t>
      </w:r>
    </w:p>
    <w:p>
      <w:pPr>
        <w:pStyle w:val="NoSpacing"/>
      </w:pPr>
      <w:r>
        <w:t>git commit -m 'Add feature'</w:t>
      </w:r>
    </w:p>
    <w:p>
      <w:pPr>
        <w:pStyle w:val="NoSpacing"/>
      </w:pPr>
      <w:r>
        <w:t>git push origin feature-name</w:t>
      </w:r>
    </w:p>
    <w:p>
      <w:pPr>
        <w:pStyle w:val="Heading2"/>
      </w:pPr>
      <w:r>
        <w:t>Documentation</w:t>
      </w:r>
    </w:p>
    <w:p>
      <w:r>
        <w:t>Each repository contains detailed documentation in the docs/ directory:</w:t>
      </w:r>
    </w:p>
    <w:p>
      <w:pPr>
        <w:pStyle w:val="NoSpacing"/>
      </w:pPr>
      <w:r>
        <w:t>docs/</w:t>
      </w:r>
    </w:p>
    <w:p>
      <w:pPr>
        <w:pStyle w:val="ListBullet"/>
      </w:pPr>
      <w:r>
        <w:t>API references</w:t>
      </w:r>
    </w:p>
    <w:p>
      <w:pPr>
        <w:pStyle w:val="ListBullet"/>
      </w:pPr>
      <w:r>
        <w:t>Mathematical foundations</w:t>
      </w:r>
    </w:p>
    <w:p>
      <w:pPr>
        <w:pStyle w:val="ListBullet"/>
      </w:pPr>
      <w:r>
        <w:t>Usage examples</w:t>
      </w:r>
    </w:p>
    <w:p>
      <w:pPr>
        <w:pStyle w:val="ListBullet"/>
      </w:pPr>
      <w:r>
        <w:t>Application guides</w:t>
      </w:r>
    </w:p>
    <w:p>
      <w:pPr>
        <w:pStyle w:val="Heading2"/>
      </w:pPr>
      <w:r>
        <w:t>Testing</w:t>
      </w:r>
    </w:p>
    <w:p>
      <w:r>
        <w:t>Run tests for each repository:</w:t>
      </w:r>
    </w:p>
    <w:p>
      <w:pPr>
        <w:pStyle w:val="NoSpacing"/>
      </w:pPr>
      <w:r>
        <w:t>cd tsams-core</w:t>
        <w:br/>
        <w:t>python -m pytest</w:t>
        <w:br/>
        <w:br/>
        <w:t>cd tsams-classical</w:t>
        <w:br/>
        <w:t>python -m pytest</w:t>
        <w:br/>
        <w:br/>
        <w:t>cd tsams-cryptography</w:t>
        <w:br/>
        <w:t>python -m pytest</w:t>
        <w:br/>
        <w:br/>
        <w:t>cd tsams-chemistry</w:t>
        <w:br/>
        <w:t>python -m pytest</w:t>
        <w:br/>
      </w:r>
    </w:p>
    <w:p>
      <w:pPr>
        <w:pStyle w:val="NoSpacing"/>
      </w:pPr>
      <w:r>
        <w:t>cd tsams-core</w:t>
        <w:br/>
        <w:t>python -m pytest</w:t>
        <w:br/>
        <w:br/>
        <w:t>cd tsams-classical</w:t>
        <w:br/>
        <w:t>python -m pytest</w:t>
        <w:br/>
        <w:br/>
        <w:t>cd tsams-cryptography</w:t>
        <w:br/>
        <w:t>python -m pytest</w:t>
        <w:br/>
        <w:br/>
        <w:t>cd tsams-chemistry</w:t>
        <w:br/>
        <w:t>python -m pytest</w:t>
        <w:br/>
      </w:r>
    </w:p>
    <w:p>
      <w:pPr>
        <w:pStyle w:val="Heading2"/>
      </w:pPr>
      <w:r>
        <w:t>Roadmap</w:t>
      </w:r>
    </w:p>
    <w:p>
      <w:pPr>
        <w:pStyle w:val="ListNumber"/>
      </w:pPr>
      <w:r>
        <w:t>Complete implementation of tsams-biology repository</w:t>
      </w:r>
    </w:p>
    <w:p>
      <w:pPr>
        <w:pStyle w:val="ListNumber"/>
      </w:pPr>
      <w:r>
        <w:t>Enhance integration between repositories</w:t>
      </w:r>
    </w:p>
    <w:p>
      <w:pPr>
        <w:pStyle w:val="ListNumber"/>
      </w:pPr>
      <w:r>
        <w:t>Develop comprehensive documentation and tutorials</w:t>
      </w:r>
    </w:p>
    <w:p>
      <w:pPr>
        <w:pStyle w:val="ListNumber"/>
      </w:pPr>
      <w:r>
        <w:t>Create unified API for cross-disciplinary applications</w:t>
      </w:r>
    </w:p>
    <w:p>
      <w:pPr>
        <w:pStyle w:val="ListNumber"/>
      </w:pPr>
      <w:r>
        <w:t>Implement performance optimizations for large-scale computations</w:t>
      </w:r>
    </w:p>
    <w:p>
      <w:r>
        <w:t>This technical guide provides detailed information on the structure, installation, and usage of the TSAMS repositories on GitHub, facilitating immediate adoption and contribution by the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